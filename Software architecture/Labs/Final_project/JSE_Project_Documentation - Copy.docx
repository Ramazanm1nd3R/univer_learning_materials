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9938" w14:textId="77777777" w:rsidR="00BF7586" w:rsidRDefault="00F0263A">
      <w:pPr>
        <w:pStyle w:val="aa"/>
      </w:pPr>
      <w:r>
        <w:t>Job Search Engine (JSE) Project Documentation</w:t>
      </w:r>
    </w:p>
    <w:p w14:paraId="508ABDC1" w14:textId="77777777" w:rsidR="00BF7586" w:rsidRDefault="00F0263A">
      <w:pPr>
        <w:pStyle w:val="1"/>
      </w:pPr>
      <w:r>
        <w:t>1. Введение</w:t>
      </w:r>
    </w:p>
    <w:p w14:paraId="2B2E2311" w14:textId="77777777" w:rsidR="00F0263A" w:rsidRDefault="00F0263A">
      <w:r w:rsidRPr="00F0263A">
        <w:t>Project: Job Search Engine (JSE)</w:t>
      </w:r>
    </w:p>
    <w:p w14:paraId="5924C30C" w14:textId="3BA7B095" w:rsidR="00BF7586" w:rsidRDefault="00F0263A">
      <w:r>
        <w:t>Контракторы: Ospan Ramazan, Saparbek Ulpan, Abdigali Nurasyl</w:t>
      </w:r>
    </w:p>
    <w:p w14:paraId="725B7999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Цель:</w:t>
      </w:r>
    </w:p>
    <w:p w14:paraId="3A54E568" w14:textId="77777777" w:rsidR="00BF7586" w:rsidRPr="00F0263A" w:rsidRDefault="00F0263A">
      <w:pPr>
        <w:rPr>
          <w:lang w:val="ru-RU"/>
        </w:rPr>
      </w:pPr>
      <w:r>
        <w:t>JSE</w:t>
      </w:r>
      <w:r w:rsidRPr="00F0263A">
        <w:rPr>
          <w:lang w:val="ru-RU"/>
        </w:rPr>
        <w:t xml:space="preserve"> - это онлайн-платформа, предназначенная для упрощения взаимодействия между </w:t>
      </w:r>
      <w:r w:rsidRPr="00F0263A">
        <w:rPr>
          <w:lang w:val="ru-RU"/>
        </w:rPr>
        <w:t>работодателями и соискателями. Она предоставляет обширный набор инструментов для поиска работы и подбора персонала, обеспечивая беспроблемный и эффективный процесс.</w:t>
      </w:r>
    </w:p>
    <w:p w14:paraId="65F1A650" w14:textId="77777777" w:rsidR="00BF7586" w:rsidRPr="00F0263A" w:rsidRDefault="00F0263A">
      <w:pPr>
        <w:pStyle w:val="1"/>
        <w:rPr>
          <w:lang w:val="ru-RU"/>
        </w:rPr>
      </w:pPr>
      <w:r w:rsidRPr="00F0263A">
        <w:rPr>
          <w:lang w:val="ru-RU"/>
        </w:rPr>
        <w:t>2. Функциональные Требования</w:t>
      </w:r>
    </w:p>
    <w:p w14:paraId="02863B9C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1. Аутентификация пользователей:</w:t>
      </w:r>
    </w:p>
    <w:p w14:paraId="72A97C67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Безопасный механизм аутенти</w:t>
      </w:r>
      <w:r w:rsidRPr="00F0263A">
        <w:rPr>
          <w:lang w:val="ru-RU"/>
        </w:rPr>
        <w:t>фикации.</w:t>
      </w:r>
    </w:p>
    <w:p w14:paraId="6B16661E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Регистрация пользователей как соискателей или работодателей.</w:t>
      </w:r>
    </w:p>
    <w:p w14:paraId="555870A1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Обязательная верификация аккаунта через подтверждение по электронной почте.</w:t>
      </w:r>
    </w:p>
    <w:p w14:paraId="3CE5A156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2. Поиск и размещение вакансий:</w:t>
      </w:r>
    </w:p>
    <w:p w14:paraId="506B39B5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Соискатели могут искать вакансии по различным критериям (должность, мест</w:t>
      </w:r>
      <w:r w:rsidRPr="00F0263A">
        <w:rPr>
          <w:lang w:val="ru-RU"/>
        </w:rPr>
        <w:t>оположение, зарплата).</w:t>
      </w:r>
    </w:p>
    <w:p w14:paraId="3C91A9F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Работодатели могут размещать вакансии с подробным описанием и требованиями.</w:t>
      </w:r>
    </w:p>
    <w:p w14:paraId="3B3196E9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3. Подача и обзор заявок:</w:t>
      </w:r>
    </w:p>
    <w:p w14:paraId="787734FE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Соискатели могут подавать заявки на вакансии через платформу.</w:t>
      </w:r>
    </w:p>
    <w:p w14:paraId="1038F800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Работодатели получают уведомления о новых заявках и могут просм</w:t>
      </w:r>
      <w:r w:rsidRPr="00F0263A">
        <w:rPr>
          <w:lang w:val="ru-RU"/>
        </w:rPr>
        <w:t>атривать профили соискателей.</w:t>
      </w:r>
    </w:p>
    <w:p w14:paraId="748ED810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4. Средства коммуникации:</w:t>
      </w:r>
    </w:p>
    <w:p w14:paraId="2703C344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Платформа обеспечивает обмен сообщениями между работодателями и соискателями.</w:t>
      </w:r>
    </w:p>
    <w:p w14:paraId="5666DF71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Поддержка планирования интервью.</w:t>
      </w:r>
    </w:p>
    <w:p w14:paraId="4396E6CA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lastRenderedPageBreak/>
        <w:t>5. Логирование и мониторинг:</w:t>
      </w:r>
    </w:p>
    <w:p w14:paraId="0F20AD1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Система логирует все действия (заявки, вакансии, комму</w:t>
      </w:r>
      <w:r w:rsidRPr="00F0263A">
        <w:rPr>
          <w:lang w:val="ru-RU"/>
        </w:rPr>
        <w:t>никации).</w:t>
      </w:r>
    </w:p>
    <w:p w14:paraId="739C75A2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Администраторы могут удаленно просматривать логи для мониторинга системы.</w:t>
      </w:r>
    </w:p>
    <w:p w14:paraId="5459CFD8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6. Обработка ошибок:</w:t>
      </w:r>
    </w:p>
    <w:p w14:paraId="1487856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Платформа должна отображать понятные объяснения при возникновении ошибок.</w:t>
      </w:r>
    </w:p>
    <w:p w14:paraId="2E14DA5E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Пользователи должны иметь возможность повторного действия после неудачн</w:t>
      </w:r>
      <w:r w:rsidRPr="00F0263A">
        <w:rPr>
          <w:lang w:val="ru-RU"/>
        </w:rPr>
        <w:t>ой транзакции.</w:t>
      </w:r>
    </w:p>
    <w:p w14:paraId="710A12D9" w14:textId="77777777" w:rsidR="00BF7586" w:rsidRPr="00F0263A" w:rsidRDefault="00F0263A">
      <w:pPr>
        <w:pStyle w:val="1"/>
        <w:rPr>
          <w:lang w:val="ru-RU"/>
        </w:rPr>
      </w:pPr>
      <w:r w:rsidRPr="00F0263A">
        <w:rPr>
          <w:lang w:val="ru-RU"/>
        </w:rPr>
        <w:t xml:space="preserve">3. </w:t>
      </w:r>
      <w:r>
        <w:t>Use</w:t>
      </w:r>
      <w:r w:rsidRPr="00F0263A">
        <w:rPr>
          <w:lang w:val="ru-RU"/>
        </w:rPr>
        <w:t xml:space="preserve"> </w:t>
      </w:r>
      <w:r>
        <w:t>Case</w:t>
      </w:r>
      <w:r w:rsidRPr="00F0263A">
        <w:rPr>
          <w:lang w:val="ru-RU"/>
        </w:rPr>
        <w:t xml:space="preserve"> </w:t>
      </w:r>
      <w:r>
        <w:t>Diagram</w:t>
      </w:r>
    </w:p>
    <w:p w14:paraId="2A8212B5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Акторы:</w:t>
      </w:r>
    </w:p>
    <w:p w14:paraId="5B14779A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1. Соискатель: Размещение заявлений, помощь и обратная связь, просмотр профилей компаний и вакансий, обмен сообщениями, авторизация и регистрация.</w:t>
      </w:r>
    </w:p>
    <w:p w14:paraId="3B3D4495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 xml:space="preserve">2. Работодатель: Размещение вакансий, обработка заявок, </w:t>
      </w:r>
      <w:r w:rsidRPr="00F0263A">
        <w:rPr>
          <w:lang w:val="ru-RU"/>
        </w:rPr>
        <w:t>просмотр профилей соискателей, обмен сообщениями, авторизация и регистрация.</w:t>
      </w:r>
    </w:p>
    <w:p w14:paraId="387CE8B6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3. Администратор платформы: Просмотр данных пользователей, проверка подлинности, управление пользователями, обмен сообщениями.</w:t>
      </w:r>
    </w:p>
    <w:p w14:paraId="2AF86D21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4. Служба поддержки: Обработка обращений, ведение ис</w:t>
      </w:r>
      <w:r w:rsidRPr="00F0263A">
        <w:rPr>
          <w:lang w:val="ru-RU"/>
        </w:rPr>
        <w:t>тории обращений.</w:t>
      </w:r>
    </w:p>
    <w:p w14:paraId="177F4AC1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5. Администратор базы данных: Управление структурой данных и производительностью, создание резервных копий.</w:t>
      </w:r>
    </w:p>
    <w:p w14:paraId="096397B2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6. Бот: Ведение статистики, предоставление помощи и советов, оповещение о новых вакансиях.</w:t>
      </w:r>
    </w:p>
    <w:p w14:paraId="4CBF4960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7. База данных: Автоматическое сохранени</w:t>
      </w:r>
      <w:r w:rsidRPr="00F0263A">
        <w:rPr>
          <w:lang w:val="ru-RU"/>
        </w:rPr>
        <w:t>е данных пользователей и информации о запросах.</w:t>
      </w:r>
    </w:p>
    <w:p w14:paraId="616ECD2D" w14:textId="77777777" w:rsidR="00BF7586" w:rsidRDefault="00F0263A">
      <w:pPr>
        <w:pStyle w:val="1"/>
      </w:pPr>
      <w:r>
        <w:t>4. Activity Diagram</w:t>
      </w:r>
    </w:p>
    <w:p w14:paraId="72C2275D" w14:textId="77777777" w:rsidR="00BF7586" w:rsidRDefault="00F0263A">
      <w:r>
        <w:t>Диаграмма активности:</w:t>
      </w:r>
    </w:p>
    <w:p w14:paraId="1D6D09D5" w14:textId="77777777" w:rsidR="00BF7586" w:rsidRDefault="00F0263A">
      <w:r>
        <w:rPr>
          <w:noProof/>
        </w:rPr>
        <w:lastRenderedPageBreak/>
        <w:drawing>
          <wp:inline distT="0" distB="0" distL="0" distR="0" wp14:anchorId="16998266" wp14:editId="1A2C2EBE">
            <wp:extent cx="5486400" cy="5238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EB58" w14:textId="77777777" w:rsidR="00BF7586" w:rsidRDefault="00F0263A">
      <w:pPr>
        <w:pStyle w:val="1"/>
      </w:pPr>
      <w:r>
        <w:t>5. Sequence Diagram</w:t>
      </w:r>
    </w:p>
    <w:p w14:paraId="6C378D4C" w14:textId="77777777" w:rsidR="00BF7586" w:rsidRDefault="00F0263A">
      <w:r>
        <w:t>Диаграмма последовательности:</w:t>
      </w:r>
    </w:p>
    <w:p w14:paraId="2A34800A" w14:textId="77777777" w:rsidR="00BF7586" w:rsidRDefault="00F0263A">
      <w:r>
        <w:rPr>
          <w:noProof/>
        </w:rPr>
        <w:lastRenderedPageBreak/>
        <w:drawing>
          <wp:inline distT="0" distB="0" distL="0" distR="0" wp14:anchorId="2C09DE88" wp14:editId="11AAC107">
            <wp:extent cx="5486400" cy="5238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DAF9" w14:textId="77777777" w:rsidR="00BF7586" w:rsidRDefault="00F0263A">
      <w:pPr>
        <w:pStyle w:val="1"/>
      </w:pPr>
      <w:r>
        <w:t>6. Class Diagram</w:t>
      </w:r>
    </w:p>
    <w:p w14:paraId="767D460A" w14:textId="77777777" w:rsidR="00BF7586" w:rsidRDefault="00F0263A">
      <w:r>
        <w:t>Диаграмма классов:</w:t>
      </w:r>
    </w:p>
    <w:p w14:paraId="3EF4E7B1" w14:textId="77777777" w:rsidR="00BF7586" w:rsidRDefault="00F0263A">
      <w:r>
        <w:rPr>
          <w:noProof/>
        </w:rPr>
        <w:lastRenderedPageBreak/>
        <w:drawing>
          <wp:inline distT="0" distB="0" distL="0" distR="0" wp14:anchorId="5EBBF72B" wp14:editId="6C060D5A">
            <wp:extent cx="5486400" cy="5238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4718" w14:textId="77777777" w:rsidR="00BF7586" w:rsidRDefault="00F0263A">
      <w:pPr>
        <w:pStyle w:val="1"/>
      </w:pPr>
      <w:r>
        <w:t>7. Component Diagram</w:t>
      </w:r>
    </w:p>
    <w:p w14:paraId="65D93CBB" w14:textId="77777777" w:rsidR="00BF7586" w:rsidRDefault="00F0263A">
      <w:r>
        <w:t>Диаграмма компонентов:</w:t>
      </w:r>
    </w:p>
    <w:p w14:paraId="59FBCA0B" w14:textId="77777777" w:rsidR="00BF7586" w:rsidRDefault="00F0263A">
      <w:r>
        <w:rPr>
          <w:noProof/>
        </w:rPr>
        <w:lastRenderedPageBreak/>
        <w:drawing>
          <wp:inline distT="0" distB="0" distL="0" distR="0" wp14:anchorId="3F3B22A4" wp14:editId="5AACCB9D">
            <wp:extent cx="5486400" cy="52385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E85B" w14:textId="77777777" w:rsidR="00BF7586" w:rsidRDefault="00F0263A">
      <w:pPr>
        <w:pStyle w:val="1"/>
      </w:pPr>
      <w:r>
        <w:t>8. Deployment Diagram</w:t>
      </w:r>
    </w:p>
    <w:p w14:paraId="5818B529" w14:textId="77777777" w:rsidR="00BF7586" w:rsidRDefault="00F0263A">
      <w:r>
        <w:t>Диаграмма развертывания:</w:t>
      </w:r>
    </w:p>
    <w:p w14:paraId="46EAD863" w14:textId="77777777" w:rsidR="00BF7586" w:rsidRDefault="00F0263A">
      <w:r>
        <w:rPr>
          <w:noProof/>
        </w:rPr>
        <w:lastRenderedPageBreak/>
        <w:drawing>
          <wp:inline distT="0" distB="0" distL="0" distR="0" wp14:anchorId="320C1E4D" wp14:editId="15F348C4">
            <wp:extent cx="5486400" cy="5238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166C" w14:textId="77777777" w:rsidR="00BF7586" w:rsidRPr="00F0263A" w:rsidRDefault="00F0263A">
      <w:pPr>
        <w:pStyle w:val="1"/>
        <w:rPr>
          <w:lang w:val="ru-RU"/>
        </w:rPr>
      </w:pPr>
      <w:r w:rsidRPr="00F0263A">
        <w:rPr>
          <w:lang w:val="ru-RU"/>
        </w:rPr>
        <w:t xml:space="preserve">9. </w:t>
      </w:r>
      <w:r>
        <w:t>Design</w:t>
      </w:r>
      <w:r w:rsidRPr="00F0263A">
        <w:rPr>
          <w:lang w:val="ru-RU"/>
        </w:rPr>
        <w:t xml:space="preserve"> </w:t>
      </w:r>
      <w:r>
        <w:t>Patterns</w:t>
      </w:r>
    </w:p>
    <w:p w14:paraId="4574F98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 xml:space="preserve">1. </w:t>
      </w:r>
      <w:r>
        <w:t>Factory</w:t>
      </w:r>
      <w:r w:rsidRPr="00F0263A">
        <w:rPr>
          <w:lang w:val="ru-RU"/>
        </w:rPr>
        <w:t xml:space="preserve"> </w:t>
      </w:r>
      <w:r>
        <w:t>Method</w:t>
      </w:r>
      <w:r w:rsidRPr="00F0263A">
        <w:rPr>
          <w:lang w:val="ru-RU"/>
        </w:rPr>
        <w:t>:</w:t>
      </w:r>
    </w:p>
    <w:p w14:paraId="3394ECFC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Проблема: Создание разных типов объектов без жесткой привязки к конкретным классам.</w:t>
      </w:r>
    </w:p>
    <w:p w14:paraId="73544394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Решение: Использование общего фабричного метода для создания объектов.</w:t>
      </w:r>
    </w:p>
    <w:p w14:paraId="02B18246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Преимущества: Упрощение добавл</w:t>
      </w:r>
      <w:r w:rsidRPr="00F0263A">
        <w:rPr>
          <w:lang w:val="ru-RU"/>
        </w:rPr>
        <w:t>ения новых типов пользователей.</w:t>
      </w:r>
    </w:p>
    <w:p w14:paraId="6EDF747E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Недостатки: Сложность поддержки кода.</w:t>
      </w:r>
    </w:p>
    <w:p w14:paraId="0D850768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 xml:space="preserve">2. </w:t>
      </w:r>
      <w:r>
        <w:t>Abstract</w:t>
      </w:r>
      <w:r w:rsidRPr="00F0263A">
        <w:rPr>
          <w:lang w:val="ru-RU"/>
        </w:rPr>
        <w:t xml:space="preserve"> </w:t>
      </w:r>
      <w:r>
        <w:t>Factory</w:t>
      </w:r>
      <w:r w:rsidRPr="00F0263A">
        <w:rPr>
          <w:lang w:val="ru-RU"/>
        </w:rPr>
        <w:t>:</w:t>
      </w:r>
    </w:p>
    <w:p w14:paraId="4379CE1D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Проблема: Создание семейств связанных объектов.</w:t>
      </w:r>
    </w:p>
    <w:p w14:paraId="32E50441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lastRenderedPageBreak/>
        <w:t>• Решение: Создание фабрики для создания семейств связанных объектов.</w:t>
      </w:r>
    </w:p>
    <w:p w14:paraId="16E103AA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 xml:space="preserve">• Преимущества: Обеспечение </w:t>
      </w:r>
      <w:r w:rsidRPr="00F0263A">
        <w:rPr>
          <w:lang w:val="ru-RU"/>
        </w:rPr>
        <w:t>согласованности и унификации.</w:t>
      </w:r>
    </w:p>
    <w:p w14:paraId="5156404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Недостатки: Увеличение сложности при добавлении новых семейств.</w:t>
      </w:r>
    </w:p>
    <w:p w14:paraId="74EC2A52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 xml:space="preserve">3. </w:t>
      </w:r>
      <w:r>
        <w:t>Adapter</w:t>
      </w:r>
      <w:r w:rsidRPr="00F0263A">
        <w:rPr>
          <w:lang w:val="ru-RU"/>
        </w:rPr>
        <w:t>:</w:t>
      </w:r>
    </w:p>
    <w:p w14:paraId="23207FC8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Проблема: Несовместимость интерфейсов модулей.</w:t>
      </w:r>
    </w:p>
    <w:p w14:paraId="30D2D607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Решение: Создание промежуточного класса для согласования интерфейсов.</w:t>
      </w:r>
    </w:p>
    <w:p w14:paraId="23699121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Преимущества: Упрощение и</w:t>
      </w:r>
      <w:r w:rsidRPr="00F0263A">
        <w:rPr>
          <w:lang w:val="ru-RU"/>
        </w:rPr>
        <w:t>нтеграции.</w:t>
      </w:r>
    </w:p>
    <w:p w14:paraId="23F1568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Недостатки: Усложнение структуры проекта.</w:t>
      </w:r>
    </w:p>
    <w:p w14:paraId="7C90A9EA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 xml:space="preserve">4. </w:t>
      </w:r>
      <w:r>
        <w:t>Decorator</w:t>
      </w:r>
      <w:r w:rsidRPr="00F0263A">
        <w:rPr>
          <w:lang w:val="ru-RU"/>
        </w:rPr>
        <w:t>:</w:t>
      </w:r>
    </w:p>
    <w:p w14:paraId="54D37D67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Проблема: Добавление новых функций к существующим классам.</w:t>
      </w:r>
    </w:p>
    <w:p w14:paraId="507EBAF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Решение: Оборачивание базового класса для добавления новых функций.</w:t>
      </w:r>
    </w:p>
    <w:p w14:paraId="28D6D0A6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Преимущества: Динамичное расширение.</w:t>
      </w:r>
    </w:p>
    <w:p w14:paraId="540F380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Недостатки: Усл</w:t>
      </w:r>
      <w:r w:rsidRPr="00F0263A">
        <w:rPr>
          <w:lang w:val="ru-RU"/>
        </w:rPr>
        <w:t>ожнение структуры кода.</w:t>
      </w:r>
    </w:p>
    <w:p w14:paraId="66E49E68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 xml:space="preserve">5. </w:t>
      </w:r>
      <w:r>
        <w:t>Observer</w:t>
      </w:r>
      <w:r w:rsidRPr="00F0263A">
        <w:rPr>
          <w:lang w:val="ru-RU"/>
        </w:rPr>
        <w:t>:</w:t>
      </w:r>
    </w:p>
    <w:p w14:paraId="6B9DFB62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Проблема: Уведомление об изменениях в системе.</w:t>
      </w:r>
    </w:p>
    <w:p w14:paraId="26C1C541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Решение: Создание списка наблюдателей и уведомление их об изменениях.</w:t>
      </w:r>
    </w:p>
    <w:p w14:paraId="72B922C1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Преимущества: Уменьшение жестких зависимостей.</w:t>
      </w:r>
    </w:p>
    <w:p w14:paraId="437745A4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Недостатки: Увеличение сложности структуры.</w:t>
      </w:r>
    </w:p>
    <w:p w14:paraId="51B78469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 xml:space="preserve">6. </w:t>
      </w:r>
      <w:r>
        <w:t>State</w:t>
      </w:r>
      <w:r w:rsidRPr="00F0263A">
        <w:rPr>
          <w:lang w:val="ru-RU"/>
        </w:rPr>
        <w:t>:</w:t>
      </w:r>
    </w:p>
    <w:p w14:paraId="085F963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Проблема: Изменение поведения в зависимости от состояния.</w:t>
      </w:r>
    </w:p>
    <w:p w14:paraId="5611E52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Решение: Изменение поведения системы в зависимости от текущего состояния.</w:t>
      </w:r>
    </w:p>
    <w:p w14:paraId="07905BEA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Преимущества: Управляемые переходы между состояниями.</w:t>
      </w:r>
    </w:p>
    <w:p w14:paraId="4822DE93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Недостатки: Усложнение кода.</w:t>
      </w:r>
    </w:p>
    <w:p w14:paraId="7CC17A93" w14:textId="77777777" w:rsidR="00BF7586" w:rsidRPr="00F0263A" w:rsidRDefault="00F0263A">
      <w:pPr>
        <w:pStyle w:val="1"/>
        <w:rPr>
          <w:lang w:val="ru-RU"/>
        </w:rPr>
      </w:pPr>
      <w:r w:rsidRPr="00F0263A">
        <w:rPr>
          <w:lang w:val="ru-RU"/>
        </w:rPr>
        <w:t xml:space="preserve">10. </w:t>
      </w:r>
      <w:r>
        <w:t>Architectural</w:t>
      </w:r>
      <w:r w:rsidRPr="00F0263A">
        <w:rPr>
          <w:lang w:val="ru-RU"/>
        </w:rPr>
        <w:t xml:space="preserve"> </w:t>
      </w:r>
      <w:r>
        <w:t>Style</w:t>
      </w:r>
    </w:p>
    <w:p w14:paraId="25885D0E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Ми</w:t>
      </w:r>
      <w:r w:rsidRPr="00F0263A">
        <w:rPr>
          <w:lang w:val="ru-RU"/>
        </w:rPr>
        <w:t>кросервисный стиль:</w:t>
      </w:r>
    </w:p>
    <w:p w14:paraId="7B669B1A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>• Модульность: Каждый сервис отвечает за определенную часть функциональности.</w:t>
      </w:r>
    </w:p>
    <w:p w14:paraId="2A593D6A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lastRenderedPageBreak/>
        <w:t>• Масштабируемость: Легкость масштабирования системы.</w:t>
      </w:r>
    </w:p>
    <w:p w14:paraId="3C95E6D9" w14:textId="77777777" w:rsidR="00BF7586" w:rsidRPr="00F0263A" w:rsidRDefault="00F0263A">
      <w:pPr>
        <w:rPr>
          <w:lang w:val="ru-RU"/>
        </w:rPr>
      </w:pPr>
      <w:r w:rsidRPr="00F0263A">
        <w:rPr>
          <w:lang w:val="ru-RU"/>
        </w:rPr>
        <w:t xml:space="preserve">• Гибкость: Асинхронное взаимодействие через механизмы, такие как </w:t>
      </w:r>
      <w:r>
        <w:t>NATS</w:t>
      </w:r>
      <w:r w:rsidRPr="00F0263A">
        <w:rPr>
          <w:lang w:val="ru-RU"/>
        </w:rPr>
        <w:t xml:space="preserve"> </w:t>
      </w:r>
      <w:r>
        <w:t>Streaming</w:t>
      </w:r>
      <w:r w:rsidRPr="00F0263A">
        <w:rPr>
          <w:lang w:val="ru-RU"/>
        </w:rPr>
        <w:t>.</w:t>
      </w:r>
    </w:p>
    <w:p w14:paraId="5DC5D66A" w14:textId="77777777" w:rsidR="00BF7586" w:rsidRPr="00F0263A" w:rsidRDefault="00F0263A">
      <w:pPr>
        <w:pStyle w:val="1"/>
        <w:rPr>
          <w:lang w:val="ru-RU"/>
        </w:rPr>
      </w:pPr>
      <w:r w:rsidRPr="00F0263A">
        <w:rPr>
          <w:lang w:val="ru-RU"/>
        </w:rPr>
        <w:t>11. Заключение</w:t>
      </w:r>
    </w:p>
    <w:p w14:paraId="09BF9A92" w14:textId="77777777" w:rsidR="00BF7586" w:rsidRDefault="00F0263A">
      <w:r w:rsidRPr="00F0263A">
        <w:rPr>
          <w:lang w:val="ru-RU"/>
        </w:rPr>
        <w:t xml:space="preserve">Применение микросервисного стиля к проекту </w:t>
      </w:r>
      <w:r>
        <w:t>JSE</w:t>
      </w:r>
      <w:r w:rsidRPr="00F0263A">
        <w:rPr>
          <w:lang w:val="ru-RU"/>
        </w:rPr>
        <w:t xml:space="preserve"> обеспечивает модульность, гибкость и масштабируемость. Сервисы могут разрабатываться и развертываться независимо друг от друга, а взаимодействие осуществляется через асинхронные механизмы, такие как </w:t>
      </w:r>
      <w:r>
        <w:t>NATS</w:t>
      </w:r>
      <w:r w:rsidRPr="00F0263A">
        <w:rPr>
          <w:lang w:val="ru-RU"/>
        </w:rPr>
        <w:t xml:space="preserve"> </w:t>
      </w:r>
      <w:r>
        <w:t>Strea</w:t>
      </w:r>
      <w:r>
        <w:t>ming</w:t>
      </w:r>
      <w:r w:rsidRPr="00F0263A">
        <w:rPr>
          <w:lang w:val="ru-RU"/>
        </w:rPr>
        <w:t xml:space="preserve"> и </w:t>
      </w:r>
      <w:r>
        <w:t>REST</w:t>
      </w:r>
      <w:r w:rsidRPr="00F0263A">
        <w:rPr>
          <w:lang w:val="ru-RU"/>
        </w:rPr>
        <w:t xml:space="preserve"> </w:t>
      </w:r>
      <w:r>
        <w:t>API</w:t>
      </w:r>
      <w:r w:rsidRPr="00F0263A">
        <w:rPr>
          <w:lang w:val="ru-RU"/>
        </w:rPr>
        <w:t xml:space="preserve">. </w:t>
      </w:r>
      <w:r>
        <w:t>База данных JSE DB предоставляет надежное хранилище данных.</w:t>
      </w:r>
    </w:p>
    <w:sectPr w:rsidR="00BF75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7586"/>
    <w:rsid w:val="00CB0664"/>
    <w:rsid w:val="00F026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E46B7"/>
  <w14:defaultImageDpi w14:val="300"/>
  <w15:docId w15:val="{4E4ADD6D-445B-4BA9-A9B4-26FF194E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Рамазан Оспан</cp:lastModifiedBy>
  <cp:revision>2</cp:revision>
  <dcterms:created xsi:type="dcterms:W3CDTF">2013-12-23T23:15:00Z</dcterms:created>
  <dcterms:modified xsi:type="dcterms:W3CDTF">2024-05-22T13:12:00Z</dcterms:modified>
  <cp:category/>
</cp:coreProperties>
</file>